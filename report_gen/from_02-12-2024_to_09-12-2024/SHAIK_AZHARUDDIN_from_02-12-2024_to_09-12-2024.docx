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  <w:pBdr>
          <w:bottom w:val="single" w:sz="12" w:space="1" w:color="000000"/>
        </w:pBdr>
        <w:pBdr>
          <w:bottom w:val="single" w:sz="12" w:space="1" w:color="000000"/>
        </w:pBdr>
      </w:pPr>
      <w:r>
        <w:t>Report Duration: From 02-12-2024 to 09-12-2024</w:t>
      </w:r>
    </w:p>
    <w:p>
      <w:r>
        <w:t xml:space="preserve">Student Name: </w:t>
      </w:r>
      <w:r>
        <w:rPr>
          <w:color w:val="0000FF"/>
        </w:rPr>
        <w:t xml:space="preserve">SHAIK AZHARUDDIN </w:t>
      </w:r>
    </w:p>
    <w:p>
      <w:pPr>
        <w:jc w:val="center"/>
      </w:pPr>
      <w:r>
        <w:t>A. Attendance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75%</w:t>
            </w:r>
          </w:p>
        </w:tc>
      </w:tr>
    </w:tbl>
    <w:p>
      <w:r>
        <w:t xml:space="preserve">Rating: </w:t>
      </w:r>
      <w:r>
        <w:rPr>
          <w:color w:val="0000FF"/>
        </w:rPr>
        <w:t>Average</w:t>
      </w:r>
    </w:p>
    <w:p>
      <w:r>
        <w:t>Action needed:</w:t>
      </w:r>
      <w:r>
        <w:rPr>
          <w:color w:val="0000FF"/>
        </w:rPr>
        <w:t>Watch the video recordings for the missed sessions</w:t>
      </w:r>
    </w:p>
    <w:p>
      <w:pPr>
        <w:jc w:val="center"/>
      </w:pPr>
      <w:r>
        <w:t>B. Assignment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 Due</w:t>
            </w:r>
          </w:p>
        </w:tc>
        <w:tc>
          <w:tcPr>
            <w:tcW w:type="dxa" w:w="2880"/>
          </w:tcPr>
          <w:p>
            <w:r>
              <w:t>Submitted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80%</w:t>
            </w:r>
          </w:p>
        </w:tc>
      </w:tr>
    </w:tbl>
    <w:p>
      <w:r>
        <w:t xml:space="preserve">Rating: </w:t>
      </w:r>
      <w:r>
        <w:rPr>
          <w:color w:val="0000FF"/>
        </w:rPr>
        <w:t>Average</w:t>
      </w:r>
    </w:p>
    <w:p>
      <w:r>
        <w:t xml:space="preserve">Action needed: </w:t>
      </w:r>
      <w:r>
        <w:rPr>
          <w:color w:val="0000FF"/>
        </w:rPr>
        <w:t>Take the assignments which were missed</w:t>
      </w:r>
    </w:p>
    <w:p>
      <w:pPr>
        <w:jc w:val="center"/>
      </w:pPr>
      <w:r>
        <w:t>Assignments overdue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Assignment/s are to be submitted.</w:t>
            </w:r>
          </w:p>
        </w:tc>
        <w:tc>
          <w:tcPr>
            <w:tcW w:type="dxa" w:w="4320"/>
          </w:tcPr>
          <w:p>
            <w:r>
              <w:t>Deadline</w:t>
            </w:r>
          </w:p>
        </w:tc>
      </w:tr>
      <w:tr>
        <w:tc>
          <w:tcPr>
            <w:tcW w:type="dxa" w:w="4320"/>
          </w:tcPr>
          <w:p>
            <w:r>
              <w:t>CMAP2-A02-A02</w:t>
            </w:r>
          </w:p>
        </w:tc>
        <w:tc>
          <w:tcPr>
            <w:tcW w:type="dxa" w:w="4320"/>
          </w:tcPr>
          <w:p>
            <w:r>
              <w:t>Within the next three days</w:t>
            </w:r>
          </w:p>
        </w:tc>
      </w:tr>
    </w:tbl>
    <w:p>
      <w:pPr>
        <w:jc w:val="center"/>
      </w:pPr>
      <w:r>
        <w:t>C. Mock Test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blHeader/>
        </w:trPr>
        <w:tc>
          <w:tcPr>
            <w:tcW w:type="dxa" w:w="2880"/>
          </w:tcPr>
          <w:p>
            <w:r>
              <w:t>Mock Test Conducted</w:t>
            </w:r>
          </w:p>
        </w:tc>
        <w:tc>
          <w:tcPr>
            <w:tcW w:type="dxa" w:w="2880"/>
          </w:tcPr>
          <w:p>
            <w:r>
              <w:t>Mock Test 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80%</w:t>
            </w:r>
          </w:p>
        </w:tc>
      </w:tr>
    </w:tbl>
    <w:p>
      <w:r>
        <w:t xml:space="preserve">Rating: </w:t>
      </w:r>
      <w:r>
        <w:rPr>
          <w:color w:val="0000FF"/>
        </w:rPr>
        <w:t>Average</w:t>
      </w:r>
    </w:p>
    <w:p>
      <w:r>
        <w:t xml:space="preserve">Action needed: </w:t>
      </w:r>
      <w:r>
        <w:rPr>
          <w:color w:val="0000FF"/>
        </w:rPr>
        <w:t>Take the mock tests that were missed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blHeader/>
        </w:trPr>
        <w:tc>
          <w:tcPr>
            <w:tcW w:type="dxa" w:w="2880"/>
          </w:tcPr>
          <w:p>
            <w:r>
              <w:t>Mock Test Name</w:t>
            </w:r>
          </w:p>
        </w:tc>
        <w:tc>
          <w:tcPr>
            <w:tcW w:type="dxa" w:w="2880"/>
          </w:tcPr>
          <w:p>
            <w:r>
              <w:t>Grade</w:t>
            </w:r>
          </w:p>
        </w:tc>
        <w:tc>
          <w:tcPr>
            <w:tcW w:type="dxa" w:w="2880"/>
          </w:tcPr>
          <w:p>
            <w:r>
              <w:t>Future Action</w:t>
            </w:r>
          </w:p>
        </w:tc>
      </w:tr>
      <w:tr>
        <w:tc>
          <w:tcPr>
            <w:tcW w:type="dxa" w:w="2880"/>
          </w:tcPr>
          <w:p>
            <w:r>
              <w:t>CMAP2-A02-Mock Test -001</w:t>
            </w:r>
          </w:p>
        </w:tc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Watch the relevant videos, revise all concepts, Learn from mistakes, &amp; Re-attempt within a week.</w:t>
            </w:r>
          </w:p>
        </w:tc>
      </w:tr>
      <w:tr>
        <w:tc>
          <w:tcPr>
            <w:tcW w:type="dxa" w:w="2880"/>
          </w:tcPr>
          <w:p>
            <w:r>
              <w:t>CMAP2-A02-Mock Test -002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Exam not attempted</w:t>
            </w:r>
          </w:p>
        </w:tc>
      </w:tr>
      <w:tr>
        <w:tc>
          <w:tcPr>
            <w:tcW w:type="dxa" w:w="2880"/>
          </w:tcPr>
          <w:p>
            <w:r>
              <w:t>CMAP2-A02-Mock Test -003</w:t>
            </w:r>
          </w:p>
        </w:tc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Watch the relevant videos, revise all concepts, Learn from mistakes, &amp; Re-attempt within a week.</w:t>
            </w:r>
          </w:p>
        </w:tc>
      </w:tr>
      <w:tr>
        <w:tc>
          <w:tcPr>
            <w:tcW w:type="dxa" w:w="2880"/>
          </w:tcPr>
          <w:p>
            <w:r>
              <w:t>CMAP2-A02-Mock Test -004</w:t>
            </w:r>
          </w:p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 xml:space="preserve">Re-attempt </w:t>
            </w:r>
          </w:p>
        </w:tc>
      </w:tr>
      <w:tr>
        <w:tc>
          <w:tcPr>
            <w:tcW w:type="dxa" w:w="2880"/>
          </w:tcPr>
          <w:p>
            <w:r>
              <w:t>CMAP2-A02-Mock Test -005</w:t>
            </w:r>
          </w:p>
        </w:tc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 xml:space="preserve">Learn from mistakes &amp; </w:t>
              <w:br/>
              <w:t>Re-attempt within 3 days</w:t>
            </w:r>
          </w:p>
        </w:tc>
      </w:tr>
    </w:tbl>
    <w:p>
      <w:r>
        <w:t xml:space="preserve">Overall Score rating: </w:t>
      </w:r>
      <w:r>
        <w:rPr>
          <w:color w:val="0000FF"/>
        </w:rPr>
        <w:t xml:space="preserve"> Based on the Grade &amp; assigned score (A-10, B-8, C-6, D-4, E-2) = 40%</w:t>
      </w:r>
    </w:p>
    <w:p>
      <w:r>
        <w:t>FeedBack:</w:t>
      </w:r>
      <w:r>
        <w:rPr>
          <w:color w:val="0000FF"/>
        </w:rPr>
        <w:t>Re-prepare all the topics intensely and learn from mistakes</w:t>
      </w:r>
    </w:p>
    <w:p>
      <w:pPr>
        <w:jc w:val="center"/>
      </w:pPr>
      <w:r>
        <w:t>Overall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blHeader/>
        </w:trP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Rating/ Overall Grade</w:t>
            </w:r>
          </w:p>
        </w:tc>
        <w:tc>
          <w:tcPr>
            <w:tcW w:type="dxa" w:w="2880"/>
          </w:tcPr>
          <w:p>
            <w:r>
              <w:t>Area of Improvement</w:t>
            </w:r>
          </w:p>
        </w:tc>
      </w:tr>
      <w:tr>
        <w:tc>
          <w:tcPr>
            <w:tcW w:type="dxa" w:w="2880"/>
          </w:tcPr>
          <w:p>
            <w:r>
              <w:t>Attendance report</w:t>
            </w:r>
          </w:p>
        </w:tc>
        <w:tc>
          <w:tcPr>
            <w:tcW w:type="dxa" w:w="2880"/>
          </w:tcPr>
          <w:p>
            <w:r>
              <w:t>Average</w:t>
            </w:r>
          </w:p>
        </w:tc>
        <w:tc>
          <w:tcPr>
            <w:tcW w:type="dxa" w:w="2880"/>
          </w:tcPr>
          <w:p>
            <w:r>
              <w:t>Maintain overall 90 or above percentage of attendance rating</w:t>
            </w:r>
          </w:p>
        </w:tc>
      </w:tr>
      <w:tr>
        <w:tc>
          <w:tcPr>
            <w:tcW w:type="dxa" w:w="2880"/>
          </w:tcPr>
          <w:p>
            <w:r>
              <w:t>Assignment report</w:t>
            </w:r>
          </w:p>
        </w:tc>
        <w:tc>
          <w:tcPr>
            <w:tcW w:type="dxa" w:w="2880"/>
          </w:tcPr>
          <w:p>
            <w:r>
              <w:t>Average</w:t>
            </w:r>
          </w:p>
        </w:tc>
        <w:tc>
          <w:tcPr>
            <w:tcW w:type="dxa" w:w="2880"/>
          </w:tcPr>
          <w:p>
            <w:r>
              <w:t>Maintain overall 90 or above percentage of submission rating</w:t>
            </w:r>
          </w:p>
        </w:tc>
      </w:tr>
      <w:tr>
        <w:tc>
          <w:tcPr>
            <w:tcW w:type="dxa" w:w="2880"/>
          </w:tcPr>
          <w:p>
            <w:r>
              <w:t>Mock Test Report</w:t>
            </w:r>
          </w:p>
        </w:tc>
        <w:tc>
          <w:tcPr>
            <w:tcW w:type="dxa" w:w="2880"/>
          </w:tcPr>
          <w:p>
            <w:r>
              <w:t>Average</w:t>
            </w:r>
          </w:p>
        </w:tc>
        <w:tc>
          <w:tcPr>
            <w:tcW w:type="dxa" w:w="2880"/>
          </w:tcPr>
          <w:p>
            <w:r>
              <w:t>Retake until your score reaches 90 percentage or above</w:t>
            </w:r>
          </w:p>
        </w:tc>
      </w:tr>
    </w:tbl>
    <w:p>
      <w:r>
        <w:t xml:space="preserve">Final Score: </w:t>
      </w:r>
      <w:r>
        <w:rPr>
          <w:color w:val="0000E1"/>
        </w:rPr>
        <w:t>70%</w:t>
      </w:r>
    </w:p>
    <w:p>
      <w:r>
        <w:t xml:space="preserve">Feedback: </w:t>
      </w:r>
      <w:r>
        <w:rPr>
          <w:color w:val="0000FF"/>
        </w:rPr>
        <w:t>Prepare a ‘what went wrong’ analysis document and schedule an appointment with the director.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