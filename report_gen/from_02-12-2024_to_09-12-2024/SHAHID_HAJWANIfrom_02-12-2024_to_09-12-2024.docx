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Daari Academy – Your Path to Success</w:t>
      </w:r>
    </w:p>
    <w:p>
      <w:pPr>
        <w:jc w:val="center"/>
      </w:pPr>
      <w:r>
        <w:t>Student Performance Report</w:t>
      </w:r>
    </w:p>
    <w:p>
      <w:pPr>
        <w:jc w:val="center"/>
      </w:pPr>
      <w:r>
        <w:t>Course name: CMA US - Part 2</w:t>
      </w:r>
    </w:p>
    <w:p>
      <w:pPr>
        <w:jc w:val="center"/>
      </w:pPr>
      <w:r>
        <w:t>Report Name: Weekly Report</w:t>
      </w:r>
    </w:p>
    <w:p>
      <w:pPr>
        <w:jc w:val="center"/>
        <w:pBdr>
          <w:bottom w:val="single" w:sz="12" w:space="1" w:color="000000"/>
        </w:pBdr>
        <w:pBdr>
          <w:bottom w:val="single" w:sz="12" w:space="1" w:color="000000"/>
        </w:pBdr>
      </w:pPr>
      <w:r>
        <w:t>Report Duration: From 02-12-2024 to 09-12-2024</w:t>
      </w:r>
    </w:p>
    <w:p>
      <w:r>
        <w:t xml:space="preserve">Student Name: </w:t>
      </w:r>
      <w:r>
        <w:rPr>
          <w:color w:val="0000FF"/>
        </w:rPr>
        <w:t>SHAHID HAJWANI</w:t>
      </w:r>
    </w:p>
    <w:p>
      <w:pPr>
        <w:jc w:val="center"/>
      </w:pPr>
      <w:r>
        <w:t>A. Attendance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Live Session Scheduled</w:t>
            </w:r>
          </w:p>
        </w:tc>
        <w:tc>
          <w:tcPr>
            <w:tcW w:type="dxa" w:w="2880"/>
          </w:tcPr>
          <w:p>
            <w:r>
              <w:t>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100%</w:t>
            </w:r>
          </w:p>
        </w:tc>
      </w:tr>
    </w:tbl>
    <w:p>
      <w:r>
        <w:t xml:space="preserve">Rating: </w:t>
      </w:r>
      <w:r>
        <w:rPr>
          <w:color w:val="0000FF"/>
        </w:rPr>
        <w:t>Excellent</w:t>
      </w:r>
    </w:p>
    <w:p>
      <w:r>
        <w:t>Action needed:</w:t>
      </w:r>
      <w:r>
        <w:rPr>
          <w:color w:val="0000FF"/>
        </w:rPr>
        <w:t>Keep up the good work</w:t>
      </w:r>
    </w:p>
    <w:p>
      <w:pPr>
        <w:jc w:val="center"/>
      </w:pPr>
      <w:r>
        <w:t>B. Assignment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Assignment Due</w:t>
            </w:r>
          </w:p>
        </w:tc>
        <w:tc>
          <w:tcPr>
            <w:tcW w:type="dxa" w:w="2880"/>
          </w:tcPr>
          <w:p>
            <w:r>
              <w:t>Submitted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100%</w:t>
            </w:r>
          </w:p>
        </w:tc>
      </w:tr>
    </w:tbl>
    <w:p>
      <w:r>
        <w:t xml:space="preserve">Rating: </w:t>
      </w:r>
      <w:r>
        <w:rPr>
          <w:color w:val="0000FF"/>
        </w:rPr>
        <w:t>Excellent</w:t>
      </w:r>
    </w:p>
    <w:p>
      <w:r>
        <w:t xml:space="preserve">Action needed: </w:t>
      </w:r>
      <w:r>
        <w:rPr>
          <w:color w:val="0000FF"/>
        </w:rPr>
        <w:t>Keep up the good work</w:t>
      </w:r>
    </w:p>
    <w:p>
      <w:pPr>
        <w:jc w:val="center"/>
      </w:pPr>
      <w:r>
        <w:t>C. Mock Test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blHeader/>
        </w:trPr>
        <w:tc>
          <w:tcPr>
            <w:tcW w:type="dxa" w:w="2880"/>
          </w:tcPr>
          <w:p>
            <w:r>
              <w:t>Mock Test Conducted</w:t>
            </w:r>
          </w:p>
        </w:tc>
        <w:tc>
          <w:tcPr>
            <w:tcW w:type="dxa" w:w="2880"/>
          </w:tcPr>
          <w:p>
            <w:r>
              <w:t>Mock Test 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100%</w:t>
            </w:r>
          </w:p>
        </w:tc>
      </w:tr>
    </w:tbl>
    <w:p>
      <w:r>
        <w:t xml:space="preserve">Rating: </w:t>
      </w:r>
      <w:r>
        <w:rPr>
          <w:color w:val="0000FF"/>
        </w:rPr>
        <w:t>Excellent</w:t>
      </w:r>
    </w:p>
    <w:p>
      <w:r>
        <w:t xml:space="preserve">Action needed: </w:t>
      </w:r>
      <w:r>
        <w:rPr>
          <w:color w:val="0000FF"/>
        </w:rPr>
        <w:t>Keep up the good work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blHeader/>
        </w:trPr>
        <w:tc>
          <w:tcPr>
            <w:tcW w:type="dxa" w:w="2880"/>
          </w:tcPr>
          <w:p>
            <w:r>
              <w:t>Mock Test Name</w:t>
            </w:r>
          </w:p>
        </w:tc>
        <w:tc>
          <w:tcPr>
            <w:tcW w:type="dxa" w:w="2880"/>
          </w:tcPr>
          <w:p>
            <w:r>
              <w:t>Grade</w:t>
            </w:r>
          </w:p>
        </w:tc>
        <w:tc>
          <w:tcPr>
            <w:tcW w:type="dxa" w:w="2880"/>
          </w:tcPr>
          <w:p>
            <w:r>
              <w:t>Future Action</w:t>
            </w:r>
          </w:p>
        </w:tc>
      </w:tr>
      <w:tr>
        <w:tc>
          <w:tcPr>
            <w:tcW w:type="dxa" w:w="2880"/>
          </w:tcPr>
          <w:p>
            <w:r>
              <w:t>CMAP2-A02-Mock Test -001</w:t>
            </w:r>
          </w:p>
        </w:tc>
        <w:tc>
          <w:tcPr>
            <w:tcW w:type="dxa" w:w="2880"/>
          </w:tcPr>
          <w:p>
            <w:r>
              <w:t>E</w:t>
            </w:r>
          </w:p>
        </w:tc>
        <w:tc>
          <w:tcPr>
            <w:tcW w:type="dxa" w:w="2880"/>
          </w:tcPr>
          <w:p>
            <w:r>
              <w:t>Watch the relevant videos, revise all concepts, Learn from mistakes, &amp; Re-attempt within a week.</w:t>
            </w:r>
          </w:p>
        </w:tc>
      </w:tr>
      <w:tr>
        <w:tc>
          <w:tcPr>
            <w:tcW w:type="dxa" w:w="2880"/>
          </w:tcPr>
          <w:p>
            <w:r>
              <w:t>CMAP2-A02-Mock Test -002</w:t>
            </w:r>
          </w:p>
        </w:tc>
        <w:tc>
          <w:tcPr>
            <w:tcW w:type="dxa" w:w="2880"/>
          </w:tcPr>
          <w:p>
            <w:r>
              <w:t>E</w:t>
            </w:r>
          </w:p>
        </w:tc>
        <w:tc>
          <w:tcPr>
            <w:tcW w:type="dxa" w:w="2880"/>
          </w:tcPr>
          <w:p>
            <w:r>
              <w:t>Watch the relevant videos, revise all concepts, Learn from mistakes, &amp; Re-attempt within a week.</w:t>
            </w:r>
          </w:p>
        </w:tc>
      </w:tr>
      <w:tr>
        <w:tc>
          <w:tcPr>
            <w:tcW w:type="dxa" w:w="2880"/>
          </w:tcPr>
          <w:p>
            <w:r>
              <w:t>CMAP2-A02-Mock Test -003</w:t>
            </w:r>
          </w:p>
        </w:tc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 xml:space="preserve">Learn from mistakes &amp; </w:t>
              <w:br/>
              <w:t>Re-attempt within 3 days</w:t>
            </w:r>
          </w:p>
        </w:tc>
      </w:tr>
      <w:tr>
        <w:tc>
          <w:tcPr>
            <w:tcW w:type="dxa" w:w="2880"/>
          </w:tcPr>
          <w:p>
            <w:r>
              <w:t>CMAP2-A02-Mock Test -004</w:t>
            </w:r>
          </w:p>
        </w:tc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 xml:space="preserve">Learn from mistakes &amp; </w:t>
              <w:br/>
              <w:t>Re-attempt within 3 days</w:t>
            </w:r>
          </w:p>
        </w:tc>
      </w:tr>
      <w:tr>
        <w:tc>
          <w:tcPr>
            <w:tcW w:type="dxa" w:w="2880"/>
          </w:tcPr>
          <w:p>
            <w:r>
              <w:t>CMAP2-A02-Mock Test -005</w:t>
            </w:r>
          </w:p>
        </w:tc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 xml:space="preserve">Re-attempt </w:t>
            </w:r>
          </w:p>
        </w:tc>
      </w:tr>
    </w:tbl>
    <w:p>
      <w:r>
        <w:t xml:space="preserve">Overall Score rating: </w:t>
      </w:r>
      <w:r>
        <w:rPr>
          <w:color w:val="0000FF"/>
        </w:rPr>
        <w:t xml:space="preserve"> Based on the Grade &amp; assigned score (A-10, B-8, C-6, D-4, E-2) = 52%</w:t>
      </w:r>
    </w:p>
    <w:p>
      <w:r>
        <w:t>FeedBack:</w:t>
      </w:r>
      <w:r>
        <w:rPr>
          <w:color w:val="0000FF"/>
        </w:rPr>
        <w:t>Re-prepare all the topics intensely and learn from mistakes</w:t>
      </w:r>
    </w:p>
    <w:p>
      <w:pPr>
        <w:jc w:val="center"/>
      </w:pPr>
      <w:r>
        <w:t>Overall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blHeader/>
        </w:trP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Rating/ Overall Grade</w:t>
            </w:r>
          </w:p>
        </w:tc>
        <w:tc>
          <w:tcPr>
            <w:tcW w:type="dxa" w:w="2880"/>
          </w:tcPr>
          <w:p>
            <w:r>
              <w:t>Area of Improvement</w:t>
            </w:r>
          </w:p>
        </w:tc>
      </w:tr>
      <w:tr>
        <w:tc>
          <w:tcPr>
            <w:tcW w:type="dxa" w:w="2880"/>
          </w:tcPr>
          <w:p>
            <w:r>
              <w:t>Attendance report</w:t>
            </w:r>
          </w:p>
        </w:tc>
        <w:tc>
          <w:tcPr>
            <w:tcW w:type="dxa" w:w="2880"/>
          </w:tcPr>
          <w:p>
            <w:r>
              <w:t>Excellent</w:t>
            </w:r>
          </w:p>
        </w:tc>
        <w:tc>
          <w:tcPr>
            <w:tcW w:type="dxa" w:w="2880"/>
          </w:tcPr>
          <w:p>
            <w:r>
              <w:t>Nil</w:t>
            </w:r>
          </w:p>
        </w:tc>
      </w:tr>
      <w:tr>
        <w:tc>
          <w:tcPr>
            <w:tcW w:type="dxa" w:w="2880"/>
          </w:tcPr>
          <w:p>
            <w:r>
              <w:t>Assignment report</w:t>
            </w:r>
          </w:p>
        </w:tc>
        <w:tc>
          <w:tcPr>
            <w:tcW w:type="dxa" w:w="2880"/>
          </w:tcPr>
          <w:p>
            <w:r>
              <w:t>Excellent</w:t>
            </w:r>
          </w:p>
        </w:tc>
        <w:tc>
          <w:tcPr>
            <w:tcW w:type="dxa" w:w="2880"/>
          </w:tcPr>
          <w:p>
            <w:r>
              <w:t>Nil</w:t>
            </w:r>
          </w:p>
        </w:tc>
      </w:tr>
      <w:tr>
        <w:tc>
          <w:tcPr>
            <w:tcW w:type="dxa" w:w="2880"/>
          </w:tcPr>
          <w:p>
            <w:r>
              <w:t>Mock Test Report</w:t>
            </w:r>
          </w:p>
        </w:tc>
        <w:tc>
          <w:tcPr>
            <w:tcW w:type="dxa" w:w="2880"/>
          </w:tcPr>
          <w:p>
            <w:r>
              <w:t>Excellent</w:t>
            </w:r>
          </w:p>
        </w:tc>
        <w:tc>
          <w:tcPr>
            <w:tcW w:type="dxa" w:w="2880"/>
          </w:tcPr>
          <w:p>
            <w:r>
              <w:t>Nil</w:t>
            </w:r>
          </w:p>
        </w:tc>
      </w:tr>
    </w:tbl>
    <w:p>
      <w:r>
        <w:t xml:space="preserve">Final Score: </w:t>
      </w:r>
      <w:r>
        <w:rPr>
          <w:color w:val="0000E1"/>
        </w:rPr>
        <w:t>100%</w:t>
      </w:r>
    </w:p>
    <w:p>
      <w:r>
        <w:t xml:space="preserve">Feedback: </w:t>
      </w:r>
      <w:r>
        <w:rPr>
          <w:color w:val="0000FF"/>
        </w:rPr>
        <w:t xml:space="preserve"> Bravo! You nailed it—congratulations!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