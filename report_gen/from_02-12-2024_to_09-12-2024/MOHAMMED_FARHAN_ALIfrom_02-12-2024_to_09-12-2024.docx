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09-12-2024</w:t>
      </w:r>
    </w:p>
    <w:p>
      <w:r>
        <w:t xml:space="preserve">Student Name: </w:t>
      </w:r>
      <w:r>
        <w:rPr>
          <w:color w:val="0000FF"/>
        </w:rPr>
        <w:t>MOHAMMED FARHAN ALI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75%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>Action needed:</w:t>
      </w:r>
      <w:r>
        <w:rPr>
          <w:color w:val="0000FF"/>
        </w:rPr>
        <w:t>Watch the video recordings for the missed sessions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assignments which were missed</w:t>
      </w:r>
    </w:p>
    <w:p>
      <w:pPr>
        <w:jc w:val="center"/>
      </w:pPr>
      <w:r>
        <w:t>Assignments overdue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Assignment/s are to be submitted.</w:t>
            </w:r>
          </w:p>
        </w:tc>
        <w:tc>
          <w:tcPr>
            <w:tcW w:type="dxa" w:w="4320"/>
          </w:tcPr>
          <w:p>
            <w:r>
              <w:t>Deadline</w:t>
            </w:r>
          </w:p>
        </w:tc>
      </w:tr>
      <w:tr>
        <w:tc>
          <w:tcPr>
            <w:tcW w:type="dxa" w:w="4320"/>
          </w:tcPr>
          <w:p>
            <w:r>
              <w:t>CMAP2-A02-A02</w:t>
            </w:r>
          </w:p>
        </w:tc>
        <w:tc>
          <w:tcPr>
            <w:tcW w:type="dxa" w:w="4320"/>
          </w:tcPr>
          <w:p>
            <w:r>
              <w:t>Within the next three days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mock tests that were missed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Revise all concepts, Learn from mistakes, &amp; Re-attempt within a week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48%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Rating/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Maintain overall 90 or above percentage of attendance rating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Maintain overall 90 or above percentage of submission rating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Retake until your score reaches 90 percentage or above</w:t>
            </w:r>
          </w:p>
        </w:tc>
      </w:tr>
    </w:tbl>
    <w:p>
      <w:r>
        <w:t xml:space="preserve">Final Score: </w:t>
      </w:r>
      <w:r>
        <w:rPr>
          <w:color w:val="0000E1"/>
        </w:rPr>
        <w:t>70%</w:t>
      </w:r>
    </w:p>
    <w:p>
      <w:r>
        <w:t xml:space="preserve">Feedback: </w:t>
      </w:r>
      <w:r>
        <w:rPr>
          <w:color w:val="0000FF"/>
        </w:rPr>
        <w:t>Prepare a ‘what went wrong’ analysis document and schedule an appointment with the director.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