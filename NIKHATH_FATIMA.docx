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NIKHATH FATIMA</w:t>
      </w:r>
    </w:p>
    <w:p>
      <w:r>
        <w:t>A. Attendance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90.91%</w:t>
            </w:r>
          </w:p>
        </w:tc>
      </w:tr>
    </w:tbl>
    <w:p>
      <w:r>
        <w:t>Rating: Excellent</w:t>
      </w:r>
    </w:p>
    <w:p>
      <w:r>
        <w:t>Action needed: Keep up the good work</w:t>
      </w:r>
    </w:p>
    <w:p>
      <w:pPr>
        <w:jc w:val="center"/>
      </w:pPr>
      <w:r>
        <w:t>B. Assignment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>Rating: Average</w:t>
      </w:r>
    </w:p>
    <w:p>
      <w:r>
        <w:t>Action needed: Watch the video recordings for the missed sessions</w:t>
      </w:r>
    </w:p>
    <w:p>
      <w:pPr>
        <w:jc w:val="center"/>
      </w:pPr>
      <w:r>
        <w:t>C. Mock Test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>Rating: Average</w:t>
      </w:r>
    </w:p>
    <w:p>
      <w:r>
        <w:t>Action needed: Take the mock tests that were missed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