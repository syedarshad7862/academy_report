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SHAHID HAJWANI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