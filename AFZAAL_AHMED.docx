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AFZAAL AHMED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90.91%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