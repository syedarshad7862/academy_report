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 xml:space="preserve">Student Name: SHAIK AZHARUDDIN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81.82%</w:t>
            </w:r>
          </w:p>
        </w:tc>
      </w:tr>
    </w:tbl>
    <w:p>
      <w:r>
        <w:t>Rating: Average</w:t>
      </w:r>
    </w:p>
    <w:p>
      <w:r>
        <w:t>Action needed: Watch the video recordings for the missed sessions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